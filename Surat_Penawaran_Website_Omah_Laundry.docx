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8B83" w14:textId="77777777" w:rsidR="00E24A53" w:rsidRDefault="009415D0">
      <w:pPr>
        <w:pStyle w:val="Heading1"/>
      </w:pPr>
      <w:r>
        <w:t>Surat Penawaran Pembuatan Website Omah Laundry</w:t>
      </w:r>
    </w:p>
    <w:p w14:paraId="57A10FEF" w14:textId="2076FE2A" w:rsidR="00E24A53" w:rsidRDefault="009415D0">
      <w:r>
        <w:t>TIM PENGEMBANG</w:t>
      </w:r>
      <w:r>
        <w:br/>
      </w:r>
      <w:r w:rsidR="00CC1BAE">
        <w:t xml:space="preserve">Jl. Raya </w:t>
      </w:r>
      <w:proofErr w:type="spellStart"/>
      <w:r w:rsidR="00CC1BAE">
        <w:t>Kelapa</w:t>
      </w:r>
      <w:proofErr w:type="spellEnd"/>
      <w:r w:rsidR="00CC1BAE">
        <w:t xml:space="preserve"> </w:t>
      </w:r>
      <w:proofErr w:type="spellStart"/>
      <w:r w:rsidR="00CC1BAE">
        <w:t>Dua</w:t>
      </w:r>
      <w:proofErr w:type="spellEnd"/>
      <w:r w:rsidR="00CC1BAE">
        <w:t xml:space="preserve"> Depok, </w:t>
      </w:r>
      <w:proofErr w:type="spellStart"/>
      <w:r w:rsidR="00CC1BAE">
        <w:t>Jawa</w:t>
      </w:r>
      <w:proofErr w:type="spellEnd"/>
      <w:r w:rsidR="00CC1BAE">
        <w:t xml:space="preserve"> Barat</w:t>
      </w:r>
      <w:r>
        <w:br/>
      </w:r>
      <w:r w:rsidR="00CC1BAE">
        <w:t>08127361826</w:t>
      </w:r>
      <w:r>
        <w:t>/</w:t>
      </w:r>
      <w:proofErr w:type="spellStart"/>
      <w:r>
        <w:t>Kelompok</w:t>
      </w:r>
      <w:proofErr w:type="spellEnd"/>
      <w:r>
        <w:t xml:space="preserve"> 5</w:t>
      </w:r>
      <w:r w:rsidR="00CC1BAE">
        <w:t>@gmail.com</w:t>
      </w:r>
      <w:r>
        <w:br/>
      </w:r>
    </w:p>
    <w:p w14:paraId="58ED1AAA" w14:textId="67BEDF45" w:rsidR="00E24A53" w:rsidRDefault="00CC1BAE">
      <w:r>
        <w:t>DP/22/01/25</w:t>
      </w:r>
      <w:r>
        <w:br/>
      </w:r>
      <w:proofErr w:type="spellStart"/>
      <w:r>
        <w:t>Penawaran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</w:t>
      </w:r>
      <w:r>
        <w:br/>
      </w:r>
    </w:p>
    <w:p w14:paraId="1B24D99B" w14:textId="3B3C54DC" w:rsidR="00E24A53" w:rsidRDefault="009415D0">
      <w:r>
        <w:t>Kepada Yth.</w:t>
      </w:r>
      <w:r>
        <w:br/>
        <w:t>Pemilik Omah Laundry</w:t>
      </w:r>
      <w:r>
        <w:br/>
      </w:r>
      <w:r w:rsidR="00CC1BAE">
        <w:t xml:space="preserve">Jl. Raya Kampung Sawah no 126 </w:t>
      </w:r>
      <w:r>
        <w:br/>
      </w:r>
    </w:p>
    <w:p w14:paraId="6FBCCDB9" w14:textId="77777777" w:rsidR="00E24A53" w:rsidRDefault="009415D0">
      <w:r>
        <w:t>Dengan hormat,</w:t>
      </w:r>
      <w:r>
        <w:br/>
      </w:r>
    </w:p>
    <w:p w14:paraId="392D17CF" w14:textId="5C6A3A01" w:rsidR="00E24A53" w:rsidRDefault="009415D0">
      <w:r>
        <w:t xml:space="preserve">Seiring dengan perkembangan teknologi informasi, kami melihat pentingnya penggunaan platform digital untuk mendukung operasional bisnis, termasuk dalam sektor jasa seperti laundry. Kami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5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penawaran jasa pembuatan website untuk </w:t>
      </w:r>
      <w:proofErr w:type="spellStart"/>
      <w:r>
        <w:t>Omah</w:t>
      </w:r>
      <w:proofErr w:type="spellEnd"/>
      <w:r>
        <w:t xml:space="preserve"> Laundry</w:t>
      </w:r>
      <w:r>
        <w:t xml:space="preserve"> yang dirancang khusus untuk mendukung kebutuhan operasional dan pemasaran usaha Anda.</w:t>
      </w:r>
      <w:r>
        <w:br/>
      </w:r>
    </w:p>
    <w:p w14:paraId="11F745BB" w14:textId="77777777" w:rsidR="00E24A53" w:rsidRDefault="009415D0">
      <w:r>
        <w:t>Website ini akan memiliki fitur-fitur unggulan sebagai berikut:</w:t>
      </w:r>
    </w:p>
    <w:p w14:paraId="563ACF21" w14:textId="402366A7" w:rsidR="00E24A53" w:rsidRDefault="00CC1BAE">
      <w:pPr>
        <w:pStyle w:val="ListNumber"/>
      </w:pPr>
      <w:proofErr w:type="spellStart"/>
      <w:r>
        <w:t>Penukaran</w:t>
      </w:r>
      <w:proofErr w:type="spellEnd"/>
      <w:r>
        <w:t xml:space="preserve"> </w:t>
      </w:r>
      <w:proofErr w:type="spellStart"/>
      <w:r w:rsidR="00B04A27">
        <w:t>P</w:t>
      </w:r>
      <w:r>
        <w:t>oin</w:t>
      </w:r>
      <w:proofErr w:type="spellEnd"/>
      <w:r>
        <w:t xml:space="preserve">: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 w:rsidR="00B04A27">
        <w:t>jika</w:t>
      </w:r>
      <w:proofErr w:type="spellEnd"/>
      <w:r w:rsidR="00B04A27">
        <w:t xml:space="preserve"> </w:t>
      </w:r>
      <w:proofErr w:type="spellStart"/>
      <w:r w:rsidR="00B04A27">
        <w:t>melakukan</w:t>
      </w:r>
      <w:proofErr w:type="spellEnd"/>
      <w:r w:rsidR="00B04A27">
        <w:t xml:space="preserve"> laundry </w:t>
      </w:r>
      <w:proofErr w:type="spellStart"/>
      <w:r w:rsidR="00B04A27">
        <w:t>sebanyak</w:t>
      </w:r>
      <w:proofErr w:type="spellEnd"/>
      <w:r w:rsidR="00B04A27">
        <w:t xml:space="preserve"> 10 kali</w:t>
      </w:r>
      <w:r>
        <w:t>.</w:t>
      </w:r>
    </w:p>
    <w:p w14:paraId="292907AC" w14:textId="5342AE3E" w:rsidR="00E24A53" w:rsidRDefault="009415D0">
      <w:pPr>
        <w:pStyle w:val="ListNumber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: </w:t>
      </w:r>
      <w:proofErr w:type="spellStart"/>
      <w:r>
        <w:t>Menyediakan</w:t>
      </w:r>
      <w:proofErr w:type="spellEnd"/>
      <w:r>
        <w:t xml:space="preserve"> detail </w:t>
      </w:r>
      <w:proofErr w:type="spellStart"/>
      <w:r>
        <w:t>layanan</w:t>
      </w:r>
      <w:proofErr w:type="spellEnd"/>
      <w:r>
        <w:t xml:space="preserve">, </w:t>
      </w:r>
      <w:r w:rsidR="00CC1BAE">
        <w:t xml:space="preserve">dan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</w:p>
    <w:p w14:paraId="26180D6E" w14:textId="44CA4FDA" w:rsidR="00E24A53" w:rsidRDefault="00CC1BAE">
      <w:pPr>
        <w:pStyle w:val="ListNumber"/>
      </w:pPr>
      <w:r>
        <w:t xml:space="preserve">Status </w:t>
      </w:r>
      <w:proofErr w:type="spellStart"/>
      <w:r>
        <w:t>Pelayanan</w:t>
      </w:r>
      <w:proofErr w:type="spellEnd"/>
      <w:r>
        <w:t xml:space="preserve"> :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di laundry.</w:t>
      </w:r>
    </w:p>
    <w:p w14:paraId="03C7F46E" w14:textId="4E7554F7" w:rsidR="00E24A53" w:rsidRDefault="009415D0">
      <w:pPr>
        <w:pStyle w:val="ListNumber"/>
      </w:pPr>
      <w:r>
        <w:t xml:space="preserve">Riwayat </w:t>
      </w:r>
      <w:proofErr w:type="spellStart"/>
      <w:r>
        <w:t>Transaksi</w:t>
      </w:r>
      <w:proofErr w:type="spellEnd"/>
      <w:r>
        <w:t xml:space="preserve">: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pelanggan untuk melihat riwayat pemesanan.</w:t>
      </w:r>
    </w:p>
    <w:p w14:paraId="28F8CDAB" w14:textId="463CC637" w:rsidR="00E24A53" w:rsidRDefault="00CC1BAE">
      <w:pPr>
        <w:pStyle w:val="ListNumb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: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pemiik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pembukuan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>.</w:t>
      </w:r>
    </w:p>
    <w:p w14:paraId="6BF6EB51" w14:textId="104E84A9" w:rsidR="00E24A53" w:rsidRDefault="009415D0">
      <w:r>
        <w:br/>
      </w:r>
      <w:proofErr w:type="spellStart"/>
      <w:r>
        <w:t>Estimasi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r>
        <w:t xml:space="preserve">dan Waktu </w:t>
      </w:r>
      <w:proofErr w:type="spellStart"/>
      <w:r>
        <w:t>Pengerjaan</w:t>
      </w:r>
      <w:proofErr w:type="spellEnd"/>
    </w:p>
    <w:p w14:paraId="6A29A208" w14:textId="27B67824" w:rsidR="00CC1BAE" w:rsidRDefault="009415D0">
      <w:proofErr w:type="spellStart"/>
      <w:r>
        <w:t>Biaya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</w:t>
      </w:r>
      <w:r w:rsidR="00B04A27">
        <w:t xml:space="preserve"> </w:t>
      </w:r>
      <w:r>
        <w:t xml:space="preserve">: Rp </w:t>
      </w:r>
      <w:r w:rsidR="00CC1BAE">
        <w:t>5.000.000,00</w:t>
      </w:r>
    </w:p>
    <w:p w14:paraId="0F94BD2E" w14:textId="2925DE40" w:rsidR="00E24A53" w:rsidRDefault="009415D0">
      <w:proofErr w:type="spellStart"/>
      <w:r>
        <w:t>Durasi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: </w:t>
      </w:r>
      <w:r w:rsidR="00CC1BAE">
        <w:t xml:space="preserve">2 </w:t>
      </w:r>
      <w:proofErr w:type="spellStart"/>
      <w:r>
        <w:t>minggu</w:t>
      </w:r>
      <w:proofErr w:type="spellEnd"/>
    </w:p>
    <w:p w14:paraId="582A35CC" w14:textId="4E55A44B" w:rsidR="00E24A53" w:rsidRDefault="009415D0">
      <w:proofErr w:type="spellStart"/>
      <w:r>
        <w:lastRenderedPageBreak/>
        <w:t>Garansi</w:t>
      </w:r>
      <w:proofErr w:type="spellEnd"/>
      <w:r>
        <w:t xml:space="preserve">: 3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purna jual untuk perbaikan dan konsultasi.</w:t>
      </w:r>
      <w:r>
        <w:br/>
      </w:r>
    </w:p>
    <w:p w14:paraId="665EB3C4" w14:textId="77777777" w:rsidR="00E24A53" w:rsidRDefault="009415D0">
      <w:r>
        <w:t>Kami berkomitmen untuk memberikan hasil terbaik dengan mengutamakan kualitas, fungsionalitas, da</w:t>
      </w:r>
      <w:r>
        <w:t>n kenyamanan pengguna. Untuk informasi lebih lanjut, kami siap untuk bertemu dan mendiskusikan kebutuhan Anda secara mendalam.</w:t>
      </w:r>
      <w:r>
        <w:br/>
      </w:r>
    </w:p>
    <w:p w14:paraId="5A234C2E" w14:textId="214F4DF4" w:rsidR="00E24A53" w:rsidRDefault="009415D0">
      <w:r>
        <w:t xml:space="preserve">Demikian surat penawaran ini kami sampaikan. Kami berharap dapat menjalin kerja sama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Omah</w:t>
      </w:r>
      <w:proofErr w:type="spellEnd"/>
      <w:r>
        <w:t xml:space="preserve"> Laundry</w:t>
      </w:r>
      <w:r>
        <w:t>. Terima k</w:t>
      </w:r>
      <w:r>
        <w:t>asih atas perhatian dan kepercayaannya.</w:t>
      </w:r>
      <w:r>
        <w:br/>
      </w:r>
    </w:p>
    <w:p w14:paraId="1CDCE48E" w14:textId="77777777" w:rsidR="00B04A27" w:rsidRDefault="009415D0">
      <w:r>
        <w:t>Hormat kami,</w:t>
      </w:r>
      <w:r>
        <w:br/>
      </w:r>
      <w:r>
        <w:br/>
      </w:r>
    </w:p>
    <w:p w14:paraId="172E62B8" w14:textId="7E43E4E6" w:rsidR="00E24A53" w:rsidRDefault="009415D0">
      <w:r>
        <w:br/>
      </w:r>
      <w:r>
        <w:br/>
      </w:r>
      <w:proofErr w:type="spellStart"/>
      <w:r w:rsidR="00B04A27">
        <w:t>Kelompok</w:t>
      </w:r>
      <w:proofErr w:type="spellEnd"/>
      <w:r w:rsidR="00B04A27">
        <w:t xml:space="preserve"> 5</w:t>
      </w:r>
      <w:r>
        <w:br/>
      </w:r>
      <w:r w:rsidR="00B04A27">
        <w:t xml:space="preserve">Tim </w:t>
      </w:r>
      <w:proofErr w:type="spellStart"/>
      <w:r w:rsidR="00B04A27">
        <w:t>Pengembang</w:t>
      </w:r>
      <w:proofErr w:type="spellEnd"/>
    </w:p>
    <w:sectPr w:rsidR="00E24A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15D0"/>
    <w:rsid w:val="00A607C0"/>
    <w:rsid w:val="00AA1D8D"/>
    <w:rsid w:val="00B04A27"/>
    <w:rsid w:val="00B47730"/>
    <w:rsid w:val="00CB0664"/>
    <w:rsid w:val="00CC1BAE"/>
    <w:rsid w:val="00E24A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84E75"/>
  <w14:defaultImageDpi w14:val="300"/>
  <w15:docId w15:val="{2F5F5F05-D57A-40BA-86E2-8BB6FB43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Abi Suryo</cp:lastModifiedBy>
  <cp:revision>3</cp:revision>
  <dcterms:created xsi:type="dcterms:W3CDTF">2013-12-23T23:15:00Z</dcterms:created>
  <dcterms:modified xsi:type="dcterms:W3CDTF">2025-01-22T14:17:00Z</dcterms:modified>
  <cp:category/>
</cp:coreProperties>
</file>